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Đáp án – Bài tập Google Drive</w:t>
      </w:r>
    </w:p>
    <w:p>
      <w:pPr>
        <w:pStyle w:val="Heading2"/>
      </w:pPr>
      <w:r>
        <w:t>1. Các bước thực hiện</w:t>
      </w:r>
    </w:p>
    <w:p>
      <w:r>
        <w:t>1. Đăng nhập vào Google Drive bằng tài khoản Gmail của bạn.</w:t>
        <w:br/>
        <w:t>2. Nhấn vào nút 'Mới' → chọn 'Thư mục' → nhập tên: Học kỳ I – [Họ tên].</w:t>
        <w:br/>
        <w:t>3. Mở thư mục vừa tạo và tạo thêm 2 thư mục con:</w:t>
        <w:br/>
        <w:t xml:space="preserve">   • Tài liệu học tập</w:t>
        <w:br/>
        <w:t xml:space="preserve">   • Bài tập cá nhân</w:t>
        <w:br/>
        <w:t>4. Trong thư mục 'Tài liệu học tập' hoặc 'Bài tập cá nhân', tải lên ít nhất 3 tệp (PDF, Word hoặc ảnh).</w:t>
        <w:br/>
        <w:t>5. Quay lại thư mục chính 'Học kỳ I – Họ tên', nhấn 'Mới' → 'Google Tài liệu' → đặt tên là “Nhật ký học tập”.</w:t>
      </w:r>
    </w:p>
    <w:p>
      <w:pPr>
        <w:pStyle w:val="Heading2"/>
      </w:pPr>
      <w:r>
        <w:t>2. Chia sẻ và phân quyền</w:t>
      </w:r>
    </w:p>
    <w:p>
      <w:r>
        <w:t>• Mở thư mục 'Bài tập cá nhân' → Nhấp chuột phải → Chọn 'Chia sẻ'.</w:t>
        <w:br/>
        <w:t xml:space="preserve">  - Nhập email giảng viên.</w:t>
        <w:br/>
        <w:t xml:space="preserve">  - Chọn quyền: 'Viewer (Người xem)'.</w:t>
        <w:br/>
        <w:t xml:space="preserve">  - Nhấn 'Gửi'.</w:t>
        <w:br/>
        <w:br/>
        <w:t>• Mở tệp 'Nhật ký học tập' → Nhấp chuột phải → Chọn 'Chia sẻ'.</w:t>
        <w:br/>
        <w:t xml:space="preserve">  - Nhập email bạn cùng lớp.</w:t>
        <w:br/>
        <w:t xml:space="preserve">  - Chọn quyền: 'Editor (Người chỉnh sửa)'.</w:t>
        <w:br/>
        <w:t xml:space="preserve">  - Nhấn 'Gửi'.</w:t>
      </w:r>
    </w:p>
    <w:p>
      <w:pPr>
        <w:pStyle w:val="Heading2"/>
      </w:pPr>
      <w:r>
        <w:t>3. Minh họa cấu trúc thư mục</w:t>
      </w:r>
    </w:p>
    <w:p>
      <w:r>
        <w:t>Học kỳ I – Nguyễn Văn A</w:t>
        <w:br/>
        <w:t>│</w:t>
        <w:br/>
        <w:t>├── Tài liệu học tập</w:t>
        <w:br/>
        <w:t>│     ├── BaiGiang_Toan.pdf</w:t>
        <w:br/>
        <w:t>│     ├── LyThuyet_Ly.docx</w:t>
        <w:br/>
        <w:t>│     └── HinhAnh_ThucHanh.jpg</w:t>
        <w:br/>
        <w:t>│</w:t>
        <w:br/>
        <w:t>├── Bài tập cá nhân</w:t>
        <w:br/>
        <w:t>│     ├── BaiTap1.docx</w:t>
        <w:br/>
        <w:t>│     ├── BaiTap2.pdf</w:t>
        <w:br/>
        <w:t>│     └── BaiTap3.jpg</w:t>
        <w:br/>
        <w:t>│</w:t>
        <w:br/>
        <w:t>└── Nhật ký học tập (Google Docs)</w:t>
      </w:r>
    </w:p>
    <w:p>
      <w:pPr>
        <w:pStyle w:val="Heading2"/>
      </w:pPr>
      <w:r>
        <w:t>4. Ghi chú nộp bài</w:t>
      </w:r>
    </w:p>
    <w:p>
      <w:r>
        <w:t>• Học viên chụp ảnh màn hình minh chứng thư mục và chia sẻ.</w:t>
        <w:br/>
        <w:t>• Sau khi hoàn thành, nộp link Google Drive hoặc ảnh minh chứng lên hệ thống LMS.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